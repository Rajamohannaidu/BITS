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E4" w:rsidRDefault="00395F83" w:rsidP="009C5CD6">
      <w:r>
        <w:t>Machine Learning Assignment: Smart Manufacturing</w:t>
      </w:r>
    </w:p>
    <w:p w:rsidR="00B560E4" w:rsidRDefault="00395F83" w:rsidP="009C5CD6">
      <w:r>
        <w:t>Objective</w:t>
      </w:r>
      <w:bookmarkStart w:id="0" w:name="_GoBack"/>
      <w:bookmarkEnd w:id="0"/>
    </w:p>
    <w:p w:rsidR="00B560E4" w:rsidRDefault="00395F83" w:rsidP="009C5CD6">
      <w:r>
        <w:t>Build a regression model to predict a key manufacturing metric (e.g., product quality score, energy consumption, machine wear level, or production output) using sensor and operational data from a smart manufacturing environment.</w:t>
      </w:r>
    </w:p>
    <w:p w:rsidR="00B560E4" w:rsidRDefault="00395F83" w:rsidP="009C5CD6">
      <w:r>
        <w:t>Dataset</w:t>
      </w:r>
    </w:p>
    <w:p w:rsidR="00B560E4" w:rsidRDefault="00395F83" w:rsidP="009C5CD6">
      <w:r>
        <w:t xml:space="preserve">You can </w:t>
      </w:r>
      <w:r w:rsidR="0034201C">
        <w:t xml:space="preserve">use </w:t>
      </w:r>
      <w:r>
        <w:t>either real</w:t>
      </w:r>
      <w:r w:rsidR="0034201C">
        <w:t xml:space="preserve">/Kaggle dataset </w:t>
      </w:r>
      <w:r>
        <w:t>/simulated dataset</w:t>
      </w:r>
      <w:r w:rsidR="009C5CD6">
        <w:t xml:space="preserve"> or </w:t>
      </w:r>
      <w:r>
        <w:t>to create one with features such as:</w:t>
      </w:r>
    </w:p>
    <w:p w:rsidR="00B560E4" w:rsidRDefault="00395F83" w:rsidP="009C5CD6">
      <w:r>
        <w:t>Temperature (°C)</w:t>
      </w:r>
    </w:p>
    <w:p w:rsidR="00B560E4" w:rsidRDefault="00395F83" w:rsidP="009C5CD6">
      <w:r>
        <w:t>Vibration level (units)</w:t>
      </w:r>
    </w:p>
    <w:p w:rsidR="00B560E4" w:rsidRDefault="00395F83" w:rsidP="009C5CD6">
      <w:r>
        <w:t>Motor speed (RPM)</w:t>
      </w:r>
    </w:p>
    <w:p w:rsidR="00B560E4" w:rsidRDefault="00395F83" w:rsidP="009C5CD6">
      <w:r>
        <w:t>Humidity (%)</w:t>
      </w:r>
    </w:p>
    <w:p w:rsidR="00B560E4" w:rsidRDefault="00395F83" w:rsidP="009C5CD6">
      <w:r>
        <w:t>Power consumption (kW)</w:t>
      </w:r>
    </w:p>
    <w:p w:rsidR="00B560E4" w:rsidRDefault="00395F83" w:rsidP="009C5CD6">
      <w:r>
        <w:t>Time of operation (hours)</w:t>
      </w:r>
    </w:p>
    <w:p w:rsidR="00B560E4" w:rsidRDefault="00395F83" w:rsidP="009C5CD6">
      <w:r>
        <w:t>Target variable: e.g., Product Quality Score or Energy Consumption.</w:t>
      </w:r>
    </w:p>
    <w:p w:rsidR="00B560E4" w:rsidRDefault="00395F83" w:rsidP="009C5CD6">
      <w:r>
        <w:t>Assignment Tasks</w:t>
      </w:r>
    </w:p>
    <w:p w:rsidR="00B560E4" w:rsidRDefault="00395F83" w:rsidP="009C5CD6">
      <w:r>
        <w:t>1. Data Loading and Exploration</w:t>
      </w:r>
    </w:p>
    <w:p w:rsidR="00B560E4" w:rsidRDefault="00395F83" w:rsidP="009C5CD6">
      <w:r>
        <w:t>Load the dataset into Python (CSV format).</w:t>
      </w:r>
      <w:r>
        <w:br/>
        <w:t>Perform exploratory data analysis (EDA): summary statistics, check for missing values, visualize distributions, and correlation matrix.</w:t>
      </w:r>
      <w:r>
        <w:br/>
        <w:t>Understand the relationships between features and the target variable.</w:t>
      </w:r>
    </w:p>
    <w:p w:rsidR="00B560E4" w:rsidRDefault="00395F83" w:rsidP="009C5CD6">
      <w:r>
        <w:t>2. Data Preprocessing</w:t>
      </w:r>
    </w:p>
    <w:p w:rsidR="00B560E4" w:rsidRDefault="00395F83" w:rsidP="009C5CD6">
      <w:r>
        <w:t>Handle missing data if any.</w:t>
      </w:r>
      <w:r>
        <w:br/>
        <w:t>Split the data into training and test sets (e.g., 80/20 split).</w:t>
      </w:r>
      <w:r>
        <w:br/>
        <w:t>Normalize or scale features if needed.</w:t>
      </w:r>
    </w:p>
    <w:p w:rsidR="00B560E4" w:rsidRDefault="00395F83" w:rsidP="009C5CD6">
      <w:r>
        <w:t>3. Model Building</w:t>
      </w:r>
    </w:p>
    <w:p w:rsidR="00B560E4" w:rsidRDefault="00395F83" w:rsidP="009C5CD6">
      <w:r>
        <w:t>Train a linear regression model using scikit-learn.</w:t>
      </w:r>
      <w:r>
        <w:br/>
        <w:t>Train a more advanced regression model (e.g., Random Forest Regressor</w:t>
      </w:r>
      <w:r w:rsidR="009C5CD6">
        <w:t>/other if covered in class</w:t>
      </w:r>
      <w:r>
        <w:t>).</w:t>
      </w:r>
    </w:p>
    <w:p w:rsidR="00B560E4" w:rsidRDefault="00395F83" w:rsidP="009C5CD6">
      <w:r>
        <w:t>4. Model Evaluation</w:t>
      </w:r>
    </w:p>
    <w:p w:rsidR="00B560E4" w:rsidRDefault="00395F83" w:rsidP="009C5CD6">
      <w:r>
        <w:lastRenderedPageBreak/>
        <w:t>Evaluate model performance using metrics such as Mean Squared Error (MSE), Mean Absolute Error (MAE), and R² score.</w:t>
      </w:r>
      <w:r>
        <w:br/>
        <w:t>Compare the performance of different models.</w:t>
      </w:r>
    </w:p>
    <w:p w:rsidR="00B560E4" w:rsidRDefault="00395F83" w:rsidP="009C5CD6">
      <w:r>
        <w:t>5. Interpretation and Insights</w:t>
      </w:r>
    </w:p>
    <w:p w:rsidR="00B560E4" w:rsidRDefault="00395F83" w:rsidP="009C5CD6">
      <w:r>
        <w:t>Identify the most important features affecting the target variable.</w:t>
      </w:r>
      <w:r>
        <w:br/>
        <w:t>Discuss how the model predictions can help optimize manufacturing operations (e.g., reducing defects, saving energy).</w:t>
      </w:r>
    </w:p>
    <w:p w:rsidR="00B560E4" w:rsidRDefault="00395F83" w:rsidP="009C5CD6">
      <w:r>
        <w:t>Optional Bonus</w:t>
      </w:r>
    </w:p>
    <w:p w:rsidR="00B560E4" w:rsidRDefault="00395F83" w:rsidP="009C5CD6">
      <w:r>
        <w:t>Visualize actual vs predicted values.</w:t>
      </w:r>
    </w:p>
    <w:p w:rsidR="00B560E4" w:rsidRDefault="00395F83" w:rsidP="009C5CD6">
      <w:r>
        <w:t>Try hyperparameter tuning for the Random Forest model.</w:t>
      </w:r>
    </w:p>
    <w:p w:rsidR="00B560E4" w:rsidRDefault="00395F83" w:rsidP="009C5CD6">
      <w:r>
        <w:t>Discuss limitations of the models.</w:t>
      </w:r>
    </w:p>
    <w:p w:rsidR="00B560E4" w:rsidRDefault="00395F83" w:rsidP="009C5CD6">
      <w:r>
        <w:t>Deliverables</w:t>
      </w:r>
    </w:p>
    <w:p w:rsidR="0034201C" w:rsidRDefault="00395F83" w:rsidP="009C5CD6">
      <w:r>
        <w:t>Python code (.</w:t>
      </w:r>
      <w:proofErr w:type="spellStart"/>
      <w:r>
        <w:t>ipynb</w:t>
      </w:r>
      <w:proofErr w:type="spellEnd"/>
      <w:r>
        <w:t xml:space="preserve"> or .</w:t>
      </w:r>
      <w:proofErr w:type="spellStart"/>
      <w:r>
        <w:t>py</w:t>
      </w:r>
      <w:proofErr w:type="spellEnd"/>
      <w:r>
        <w:t>) with clear comments and dataset.</w:t>
      </w:r>
      <w:r>
        <w:br/>
        <w:t>A short report (1-2 pages) summarizing data analysis, model results, and manufacturing insights</w:t>
      </w:r>
      <w:r w:rsidR="0034201C">
        <w:t>.</w:t>
      </w:r>
    </w:p>
    <w:sectPr w:rsidR="003420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201C"/>
    <w:rsid w:val="00395F83"/>
    <w:rsid w:val="00591338"/>
    <w:rsid w:val="009C5CD6"/>
    <w:rsid w:val="00AA1D8D"/>
    <w:rsid w:val="00AB258E"/>
    <w:rsid w:val="00B47730"/>
    <w:rsid w:val="00B560E4"/>
    <w:rsid w:val="00CB0664"/>
    <w:rsid w:val="00DC6E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0AF2D"/>
  <w14:defaultImageDpi w14:val="300"/>
  <w15:docId w15:val="{34D381F7-A68E-474F-875A-0097D2D5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4A3844-6F41-4B51-A86B-F1634613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BITS</cp:lastModifiedBy>
  <cp:revision>4</cp:revision>
  <dcterms:created xsi:type="dcterms:W3CDTF">2025-05-31T05:45:00Z</dcterms:created>
  <dcterms:modified xsi:type="dcterms:W3CDTF">2025-05-31T05:46:00Z</dcterms:modified>
  <cp:category/>
</cp:coreProperties>
</file>