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C45" w:rsidRDefault="00A92817" w:rsidP="00AE11B7">
      <w:r>
        <w:t>Smart Factory Monitoring Syste</w:t>
      </w:r>
      <w:r w:rsidR="00AE11B7">
        <w:t xml:space="preserve">m </w:t>
      </w:r>
      <w:bookmarkStart w:id="0" w:name="_GoBack"/>
      <w:bookmarkEnd w:id="0"/>
    </w:p>
    <w:p w:rsidR="008F5C45" w:rsidRDefault="00A92817" w:rsidP="00320EC8">
      <w:pPr>
        <w:pStyle w:val="NoSpacing"/>
      </w:pPr>
      <w:r>
        <w:t>Objective</w:t>
      </w:r>
    </w:p>
    <w:p w:rsidR="008F5C45" w:rsidRDefault="00A92817">
      <w:r>
        <w:t>Simulate and visualize a smart factory scenario using modular Python functions. Monitor motor vibration, simulate production performance, and extract analytical insights.</w:t>
      </w:r>
    </w:p>
    <w:p w:rsidR="00320EC8" w:rsidRDefault="00320EC8"/>
    <w:p w:rsidR="008F5C45" w:rsidRDefault="00A92817" w:rsidP="00320EC8">
      <w:r>
        <w:t>Part A: Vibration Monitoring System</w:t>
      </w:r>
    </w:p>
    <w:p w:rsidR="008F5C45" w:rsidRDefault="00A92817">
      <w:r>
        <w:t>Use modular functions to complete the following tasks:</w:t>
      </w:r>
    </w:p>
    <w:p w:rsidR="008F5C45" w:rsidRDefault="00A92817">
      <w:pPr>
        <w:pStyle w:val="ListNumber"/>
      </w:pPr>
      <w:r>
        <w:t>1. Function: simulate_vibration_data()</w:t>
      </w:r>
    </w:p>
    <w:p w:rsidR="008F5C45" w:rsidRDefault="00A92817">
      <w:r>
        <w:t xml:space="preserve">   - Simulate motor vibration values between 2 mm/s and 12 mm/s for 20 time intervals.</w:t>
      </w:r>
      <w:r>
        <w:br/>
        <w:t xml:space="preserve">   - Return list of vibration levels and timestamps.</w:t>
      </w:r>
    </w:p>
    <w:p w:rsidR="008F5C45" w:rsidRDefault="00A92817">
      <w:pPr>
        <w:pStyle w:val="ListNumber"/>
      </w:pPr>
      <w:r>
        <w:t>2. Function: determine_maintenance_status(vibrations)</w:t>
      </w:r>
    </w:p>
    <w:p w:rsidR="008F5C45" w:rsidRDefault="00A92817">
      <w:r>
        <w:t xml:space="preserve">   - If vibration &gt; 8 mm/s, set status to 'Maintenance Required'</w:t>
      </w:r>
      <w:r>
        <w:br/>
        <w:t xml:space="preserve">   - Else, 'Normal'</w:t>
      </w:r>
      <w:r>
        <w:br/>
        <w:t xml:space="preserve">   - Return list of statuses.</w:t>
      </w:r>
    </w:p>
    <w:p w:rsidR="008F5C45" w:rsidRDefault="00A92817">
      <w:pPr>
        <w:pStyle w:val="ListNumber"/>
      </w:pPr>
      <w:r>
        <w:t>3. Function: plot_vibration_graph(timestamps, vibrations, status)</w:t>
      </w:r>
    </w:p>
    <w:p w:rsidR="008F5C45" w:rsidRDefault="00A92817">
      <w:r>
        <w:t xml:space="preserve">   - Plot a line chart:</w:t>
      </w:r>
      <w:r>
        <w:br/>
        <w:t xml:space="preserve">     - X-axis: Time</w:t>
      </w:r>
      <w:r>
        <w:br/>
        <w:t xml:space="preserve">     - Y-axis: Vibration (mm/s)</w:t>
      </w:r>
      <w:r>
        <w:br/>
        <w:t xml:space="preserve">     - Horizontal orange line at 8 mm/s</w:t>
      </w:r>
      <w:r>
        <w:br/>
        <w:t xml:space="preserve">     - Highlight all 'Maintenance Required' points</w:t>
      </w:r>
    </w:p>
    <w:p w:rsidR="008F5C45" w:rsidRDefault="00A92817" w:rsidP="00320EC8">
      <w:r>
        <w:t>Part B: Production Line Simulation</w:t>
      </w:r>
    </w:p>
    <w:p w:rsidR="008F5C45" w:rsidRDefault="00A92817">
      <w:r>
        <w:t>Use modular functions to complete the following tasks:</w:t>
      </w:r>
    </w:p>
    <w:p w:rsidR="008F5C45" w:rsidRDefault="00A92817">
      <w:pPr>
        <w:pStyle w:val="ListNumber"/>
      </w:pPr>
      <w:r>
        <w:t>1. Function: simulate_production_data()</w:t>
      </w:r>
    </w:p>
    <w:p w:rsidR="008F5C45" w:rsidRDefault="00A92817">
      <w:r>
        <w:t xml:space="preserve">   - Simulate for 50 time steps:</w:t>
      </w:r>
      <w:r>
        <w:br/>
        <w:t xml:space="preserve">     - Units Produced: 80–120</w:t>
      </w:r>
      <w:r>
        <w:br/>
        <w:t xml:space="preserve">     - Defective Units: 0–10</w:t>
      </w:r>
      <w:r>
        <w:br/>
        <w:t xml:space="preserve">   - Return a pandas DataFrame.</w:t>
      </w:r>
    </w:p>
    <w:p w:rsidR="008F5C45" w:rsidRDefault="00A92817">
      <w:pPr>
        <w:pStyle w:val="ListNumber"/>
      </w:pPr>
      <w:r>
        <w:t>2. Function: calculate_yield_efficiency(df)</w:t>
      </w:r>
    </w:p>
    <w:p w:rsidR="008F5C45" w:rsidRDefault="00A92817">
      <w:r>
        <w:t xml:space="preserve">   - Add new columns:</w:t>
      </w:r>
      <w:r>
        <w:br/>
        <w:t xml:space="preserve">     - Yield = Units Produced - Defective Units</w:t>
      </w:r>
      <w:r>
        <w:br/>
        <w:t xml:space="preserve">     - Efficiency = (Yield / Units Produced) * 100</w:t>
      </w:r>
    </w:p>
    <w:p w:rsidR="008F5C45" w:rsidRDefault="00A92817">
      <w:pPr>
        <w:pStyle w:val="ListNumber"/>
      </w:pPr>
      <w:r>
        <w:t>3. Function: plot_production_charts(df)</w:t>
      </w:r>
    </w:p>
    <w:p w:rsidR="008F5C45" w:rsidRDefault="00A92817">
      <w:r>
        <w:lastRenderedPageBreak/>
        <w:t xml:space="preserve">   - Plot:</w:t>
      </w:r>
      <w:r>
        <w:br/>
        <w:t xml:space="preserve">     - Line chart: Actual Yield</w:t>
      </w:r>
      <w:r>
        <w:br/>
        <w:t xml:space="preserve">     - Line chart: Predicted Yield using rolling average (window=5)</w:t>
      </w:r>
      <w:r>
        <w:br/>
        <w:t xml:space="preserve">     - Bar chart: Defective Units</w:t>
      </w:r>
    </w:p>
    <w:p w:rsidR="008F5C45" w:rsidRDefault="00A92817" w:rsidP="00320EC8">
      <w:r>
        <w:t>Part C: Analysis</w:t>
      </w:r>
    </w:p>
    <w:p w:rsidR="008F5C45" w:rsidRDefault="00A92817">
      <w:r>
        <w:t>Answer the following in markdown cells:</w:t>
      </w:r>
    </w:p>
    <w:p w:rsidR="008F5C45" w:rsidRDefault="00A92817">
      <w:pPr>
        <w:pStyle w:val="ListNumber"/>
      </w:pPr>
      <w:r>
        <w:t>1. During which time intervals was Maintenance Required most frequently?</w:t>
      </w:r>
    </w:p>
    <w:p w:rsidR="008F5C45" w:rsidRDefault="00A92817">
      <w:pPr>
        <w:pStyle w:val="ListNumber"/>
      </w:pPr>
      <w:r>
        <w:t>2. What is the average production efficiency?</w:t>
      </w:r>
    </w:p>
    <w:p w:rsidR="008F5C45" w:rsidRDefault="00A92817">
      <w:pPr>
        <w:pStyle w:val="ListNumber"/>
      </w:pPr>
      <w:r>
        <w:t>3. What trend is visible in the predicted yield?</w:t>
      </w:r>
    </w:p>
    <w:p w:rsidR="00320EC8" w:rsidRDefault="00320EC8" w:rsidP="00320EC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D: Data Export to Excel</w:t>
      </w:r>
    </w:p>
    <w:p w:rsidR="00320EC8" w:rsidRDefault="00320EC8" w:rsidP="00320EC8">
      <w:r>
        <w:t>Tasks (Use Functions Wherever Applicable):</w:t>
      </w:r>
    </w:p>
    <w:p w:rsidR="00320EC8" w:rsidRPr="00320EC8" w:rsidRDefault="00320EC8" w:rsidP="00320EC8">
      <w:pPr>
        <w:pStyle w:val="NormalWeb"/>
        <w:numPr>
          <w:ilvl w:val="0"/>
          <w:numId w:val="10"/>
        </w:numPr>
        <w:rPr>
          <w:rFonts w:asciiTheme="minorHAnsi" w:hAnsiTheme="minorHAnsi" w:cstheme="majorHAnsi"/>
          <w:sz w:val="22"/>
          <w:szCs w:val="22"/>
        </w:rPr>
      </w:pPr>
      <w:r w:rsidRPr="00320EC8">
        <w:rPr>
          <w:rStyle w:val="Strong"/>
          <w:rFonts w:asciiTheme="minorHAnsi" w:hAnsiTheme="minorHAnsi" w:cstheme="majorHAnsi"/>
          <w:sz w:val="22"/>
          <w:szCs w:val="22"/>
        </w:rPr>
        <w:t>Function:</w:t>
      </w:r>
      <w:r w:rsidRPr="00320EC8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export_vibration_data_to_</w:t>
      </w:r>
      <w:proofErr w:type="gramStart"/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excel</w:t>
      </w:r>
      <w:proofErr w:type="spellEnd"/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(</w:t>
      </w:r>
      <w:proofErr w:type="gramEnd"/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timestamps, vibrations, status)</w:t>
      </w:r>
    </w:p>
    <w:p w:rsidR="00320EC8" w:rsidRPr="00320EC8" w:rsidRDefault="00320EC8" w:rsidP="00320EC8">
      <w:pPr>
        <w:pStyle w:val="NormalWeb"/>
        <w:numPr>
          <w:ilvl w:val="1"/>
          <w:numId w:val="10"/>
        </w:numPr>
        <w:rPr>
          <w:rFonts w:asciiTheme="minorHAnsi" w:hAnsiTheme="minorHAnsi" w:cstheme="majorHAnsi"/>
          <w:sz w:val="22"/>
          <w:szCs w:val="22"/>
        </w:rPr>
      </w:pPr>
      <w:r w:rsidRPr="00320EC8">
        <w:rPr>
          <w:rFonts w:asciiTheme="minorHAnsi" w:hAnsiTheme="minorHAnsi" w:cstheme="majorHAnsi"/>
          <w:sz w:val="22"/>
          <w:szCs w:val="22"/>
        </w:rPr>
        <w:t xml:space="preserve">Create a </w:t>
      </w:r>
      <w:proofErr w:type="spellStart"/>
      <w:r w:rsidRPr="00320EC8">
        <w:rPr>
          <w:rFonts w:asciiTheme="minorHAnsi" w:hAnsiTheme="minorHAnsi" w:cstheme="majorHAnsi"/>
          <w:sz w:val="22"/>
          <w:szCs w:val="22"/>
        </w:rPr>
        <w:t>DataFrame</w:t>
      </w:r>
      <w:proofErr w:type="spellEnd"/>
      <w:r w:rsidRPr="00320EC8">
        <w:rPr>
          <w:rFonts w:asciiTheme="minorHAnsi" w:hAnsiTheme="minorHAnsi" w:cstheme="majorHAnsi"/>
          <w:sz w:val="22"/>
          <w:szCs w:val="22"/>
        </w:rPr>
        <w:t xml:space="preserve"> with columns:</w:t>
      </w:r>
    </w:p>
    <w:p w:rsidR="00320EC8" w:rsidRPr="00320EC8" w:rsidRDefault="00320EC8" w:rsidP="00320EC8">
      <w:pPr>
        <w:pStyle w:val="NormalWeb"/>
        <w:numPr>
          <w:ilvl w:val="2"/>
          <w:numId w:val="10"/>
        </w:numPr>
        <w:rPr>
          <w:rFonts w:asciiTheme="minorHAnsi" w:hAnsiTheme="minorHAnsi" w:cstheme="majorHAnsi"/>
          <w:sz w:val="22"/>
          <w:szCs w:val="22"/>
        </w:rPr>
      </w:pPr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Timestamp</w:t>
      </w:r>
    </w:p>
    <w:p w:rsidR="00320EC8" w:rsidRPr="00320EC8" w:rsidRDefault="00320EC8" w:rsidP="00320EC8">
      <w:pPr>
        <w:pStyle w:val="NormalWeb"/>
        <w:numPr>
          <w:ilvl w:val="2"/>
          <w:numId w:val="10"/>
        </w:numPr>
        <w:rPr>
          <w:rFonts w:asciiTheme="minorHAnsi" w:hAnsiTheme="minorHAnsi" w:cstheme="majorHAnsi"/>
          <w:sz w:val="22"/>
          <w:szCs w:val="22"/>
        </w:rPr>
      </w:pPr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Vibration (mm/s)</w:t>
      </w:r>
    </w:p>
    <w:p w:rsidR="00320EC8" w:rsidRPr="00320EC8" w:rsidRDefault="00320EC8" w:rsidP="00320EC8">
      <w:pPr>
        <w:pStyle w:val="NormalWeb"/>
        <w:numPr>
          <w:ilvl w:val="2"/>
          <w:numId w:val="10"/>
        </w:numPr>
        <w:rPr>
          <w:rFonts w:asciiTheme="minorHAnsi" w:hAnsiTheme="minorHAnsi" w:cstheme="majorHAnsi"/>
          <w:sz w:val="22"/>
          <w:szCs w:val="22"/>
        </w:rPr>
      </w:pPr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Status</w:t>
      </w:r>
    </w:p>
    <w:p w:rsidR="00320EC8" w:rsidRPr="00320EC8" w:rsidRDefault="00320EC8" w:rsidP="00320EC8">
      <w:pPr>
        <w:pStyle w:val="NormalWeb"/>
        <w:numPr>
          <w:ilvl w:val="1"/>
          <w:numId w:val="10"/>
        </w:numPr>
        <w:rPr>
          <w:rFonts w:asciiTheme="minorHAnsi" w:hAnsiTheme="minorHAnsi" w:cstheme="majorHAnsi"/>
          <w:sz w:val="22"/>
          <w:szCs w:val="22"/>
        </w:rPr>
      </w:pPr>
      <w:r w:rsidRPr="00320EC8">
        <w:rPr>
          <w:rFonts w:asciiTheme="minorHAnsi" w:hAnsiTheme="minorHAnsi" w:cstheme="majorHAnsi"/>
          <w:sz w:val="22"/>
          <w:szCs w:val="22"/>
        </w:rPr>
        <w:t xml:space="preserve">Save it to </w:t>
      </w:r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vibration_data.xlsx</w:t>
      </w:r>
    </w:p>
    <w:p w:rsidR="00320EC8" w:rsidRPr="00320EC8" w:rsidRDefault="00320EC8" w:rsidP="00320EC8">
      <w:pPr>
        <w:pStyle w:val="NormalWeb"/>
        <w:numPr>
          <w:ilvl w:val="0"/>
          <w:numId w:val="10"/>
        </w:numPr>
        <w:rPr>
          <w:rFonts w:asciiTheme="minorHAnsi" w:hAnsiTheme="minorHAnsi" w:cstheme="majorHAnsi"/>
          <w:sz w:val="22"/>
          <w:szCs w:val="22"/>
        </w:rPr>
      </w:pPr>
      <w:r w:rsidRPr="00320EC8">
        <w:rPr>
          <w:rStyle w:val="Strong"/>
          <w:rFonts w:asciiTheme="minorHAnsi" w:hAnsiTheme="minorHAnsi" w:cstheme="majorHAnsi"/>
          <w:sz w:val="22"/>
          <w:szCs w:val="22"/>
        </w:rPr>
        <w:t>Function:</w:t>
      </w:r>
      <w:r w:rsidRPr="00320EC8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export_production_data_to_excel</w:t>
      </w:r>
      <w:proofErr w:type="spellEnd"/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(df)</w:t>
      </w:r>
    </w:p>
    <w:p w:rsidR="00320EC8" w:rsidRPr="00320EC8" w:rsidRDefault="00320EC8" w:rsidP="00320EC8">
      <w:pPr>
        <w:pStyle w:val="NormalWeb"/>
        <w:numPr>
          <w:ilvl w:val="1"/>
          <w:numId w:val="10"/>
        </w:numPr>
        <w:rPr>
          <w:rFonts w:asciiTheme="minorHAnsi" w:hAnsiTheme="minorHAnsi" w:cstheme="majorHAnsi"/>
          <w:sz w:val="22"/>
          <w:szCs w:val="22"/>
        </w:rPr>
      </w:pPr>
      <w:r w:rsidRPr="00320EC8">
        <w:rPr>
          <w:rFonts w:asciiTheme="minorHAnsi" w:hAnsiTheme="minorHAnsi" w:cstheme="majorHAnsi"/>
          <w:sz w:val="22"/>
          <w:szCs w:val="22"/>
        </w:rPr>
        <w:t xml:space="preserve">Save the complete production </w:t>
      </w:r>
      <w:proofErr w:type="spellStart"/>
      <w:r w:rsidRPr="00320EC8">
        <w:rPr>
          <w:rFonts w:asciiTheme="minorHAnsi" w:hAnsiTheme="minorHAnsi" w:cstheme="majorHAnsi"/>
          <w:sz w:val="22"/>
          <w:szCs w:val="22"/>
        </w:rPr>
        <w:t>DataFrame</w:t>
      </w:r>
      <w:proofErr w:type="spellEnd"/>
      <w:r w:rsidRPr="00320EC8">
        <w:rPr>
          <w:rFonts w:asciiTheme="minorHAnsi" w:hAnsiTheme="minorHAnsi" w:cstheme="majorHAnsi"/>
          <w:sz w:val="22"/>
          <w:szCs w:val="22"/>
        </w:rPr>
        <w:t xml:space="preserve"> (with yield and efficiency) to </w:t>
      </w:r>
      <w:r w:rsidRPr="00320EC8">
        <w:rPr>
          <w:rStyle w:val="HTMLCode"/>
          <w:rFonts w:asciiTheme="minorHAnsi" w:eastAsiaTheme="majorEastAsia" w:hAnsiTheme="minorHAnsi" w:cstheme="majorHAnsi"/>
          <w:sz w:val="22"/>
          <w:szCs w:val="22"/>
        </w:rPr>
        <w:t>production_data.xlsx</w:t>
      </w:r>
    </w:p>
    <w:p w:rsidR="008F5C45" w:rsidRDefault="00A92817" w:rsidP="00320EC8">
      <w:r>
        <w:t>Submission Guidelines</w:t>
      </w:r>
    </w:p>
    <w:p w:rsidR="00320EC8" w:rsidRDefault="00A92817">
      <w:r>
        <w:t>- Submit</w:t>
      </w:r>
      <w:proofErr w:type="gramStart"/>
      <w:r>
        <w:t>: .ipynb</w:t>
      </w:r>
      <w:proofErr w:type="gramEnd"/>
      <w:r>
        <w:t xml:space="preserve"> file and .pdf export of the notebook</w:t>
      </w:r>
      <w:r w:rsidR="00320EC8">
        <w:t>&amp; excel files</w:t>
      </w:r>
      <w:r>
        <w:br/>
        <w:t>- Include:</w:t>
      </w:r>
      <w:r>
        <w:br/>
        <w:t xml:space="preserve">  - Modular functions</w:t>
      </w:r>
      <w:r>
        <w:br/>
        <w:t xml:space="preserve">  - Headings &amp; comments</w:t>
      </w:r>
      <w:r>
        <w:br/>
        <w:t xml:space="preserve">  - Labeled plots</w:t>
      </w:r>
      <w:r>
        <w:br/>
        <w:t xml:space="preserve">  - Final markdown cell with observations</w:t>
      </w:r>
    </w:p>
    <w:sectPr w:rsidR="00320E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2069B9"/>
    <w:multiLevelType w:val="multilevel"/>
    <w:tmpl w:val="4F7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0EC8"/>
    <w:rsid w:val="00326F90"/>
    <w:rsid w:val="00381AD1"/>
    <w:rsid w:val="00403028"/>
    <w:rsid w:val="008F5C45"/>
    <w:rsid w:val="00A92817"/>
    <w:rsid w:val="00AA1D8D"/>
    <w:rsid w:val="00AE11B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5BF40"/>
  <w14:defaultImageDpi w14:val="300"/>
  <w15:docId w15:val="{34D381F7-A68E-474F-875A-0097D2D5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20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20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062642-665E-4E3D-AB69-C5A70553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BITS</cp:lastModifiedBy>
  <cp:revision>3</cp:revision>
  <dcterms:created xsi:type="dcterms:W3CDTF">2025-05-31T05:10:00Z</dcterms:created>
  <dcterms:modified xsi:type="dcterms:W3CDTF">2025-05-31T05:49:00Z</dcterms:modified>
  <cp:category/>
</cp:coreProperties>
</file>